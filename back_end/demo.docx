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file: in_server.py</w:t>
        <w:br/>
      </w:r>
      <w:r>
        <w:t># Avinoam Troen</w:t>
        <w:br/>
        <w:t># in_server</w:t>
        <w:br/>
        <w:t>from utils import *</w:t>
        <w:br/>
        <w:t>from flask import Flask, request</w:t>
        <w:br/>
        <w:t>from mysql_stuff.input_data_to_mysql import insert_record_oneScout</w:t>
        <w:br/>
        <w:t>import mysql.connector</w:t>
        <w:br/>
        <w:t>import servers.mysql_stuff.mysql_utils as mysql_utils</w:t>
        <w:br/>
        <w:br/>
        <w:br/>
        <w:t># page director - gets the correct function based on url and is in charge of threading and directing everything</w:t>
        <w:br/>
        <w:t>app = Flask(__name__)</w:t>
        <w:br/>
        <w:br/>
        <w:br/>
        <w:t># the main function</w:t>
        <w:br/>
        <w:t>@app.route(PATH_FOR_INPUT, methods=['POST'])</w:t>
        <w:br/>
        <w:t>def input_one_scout():</w:t>
        <w:br/>
        <w:t xml:space="preserve">    """</w:t>
        <w:br/>
        <w:t xml:space="preserve">    This function is called when an http request is sent to the server at the url of app.route</w:t>
        <w:br/>
        <w:t xml:space="preserve">    For the function to succeed the request needs to be of type post with a json containing all the relevant fields</w:t>
        <w:br/>
        <w:t xml:space="preserve">    :return:</w:t>
        <w:br/>
        <w:t xml:space="preserve">    The function returns 200 status code for success and 400 or 500 status code (with a short message) for failure.</w:t>
        <w:br/>
        <w:t xml:space="preserve">    """</w:t>
        <w:br/>
        <w:t xml:space="preserve">    try:</w:t>
        <w:br/>
        <w:t xml:space="preserve">        json_data = request.json</w:t>
        <w:br/>
        <w:br/>
        <w:t xml:space="preserve">        print('\ninput_one_scout: initiating\n')</w:t>
        <w:br/>
        <w:t xml:space="preserve">        print('input_one_scout: about to print oneScout Json\n')</w:t>
        <w:br/>
        <w:t xml:space="preserve">        for key in json_data:</w:t>
        <w:br/>
        <w:t xml:space="preserve">            print(key, json_data[key])</w:t>
        <w:br/>
        <w:t xml:space="preserve">        print('\ninput_one_scout: done\n')</w:t>
        <w:br/>
        <w:br/>
        <w:t xml:space="preserve">        val = (json_data['compName'], json_data['matchType'], json_data['matchNumber'], json_data['teamNumber'],</w:t>
        <w:br/>
        <w:t xml:space="preserve">               json_data['scouterName'], json_data['whenCaptured'], json_data['scouterTeamNumber'],</w:t>
        <w:br/>
        <w:t xml:space="preserve">               json_data['ballsInUpperAuto'],</w:t>
        <w:br/>
        <w:t xml:space="preserve">               json_data['ballsInLowerAuto'], json_data['ballsMissedAuto'], json_data['passedLine'],</w:t>
        <w:br/>
        <w:t xml:space="preserve">               json_data['ballsHumanShotAuto'], json_data['ballsHumanScoredAuto'], json_data['autoMalfunction'],</w:t>
        <w:br/>
        <w:t xml:space="preserve">               json_data['autoFreeText'], json_data['ballsInUpperTele'], json_data['ballsInLowerTele'],</w:t>
        <w:br/>
        <w:t xml:space="preserve">               json_data['ballsMissedTele'], json_data['levelClimbed'], json_data['climbSuccessful'],</w:t>
        <w:br/>
        <w:t xml:space="preserve">               json_data['climbTime'], json_data['defensiveDefenseLevel'], json_data['offensiveDefenseLevel'],</w:t>
        <w:br/>
        <w:t xml:space="preserve">               json_data['wasDefendedLevel'], json_data['goodTeamMateLevel'], json_data['wasBroken'],</w:t>
        <w:br/>
        <w:t xml:space="preserve">               json_data['freeText'], json_data['generalImpression'], json_data['robotNoFunction'],</w:t>
        <w:br/>
        <w:t xml:space="preserve">               json_data['systemNoFunction'])</w:t>
        <w:br/>
        <w:br/>
        <w:t xml:space="preserve">        # print out the values we will put into the DB for debugging/log purposes</w:t>
        <w:br/>
        <w:t xml:space="preserve">        print('input_one_scout: about to input the following into the DB')</w:t>
        <w:br/>
        <w:t xml:space="preserve">        print(val)</w:t>
        <w:br/>
        <w:br/>
        <w:t xml:space="preserve">        # open a connection to the DB</w:t>
        <w:br/>
        <w:t xml:space="preserve">        the_db = mysql.connector.connect(</w:t>
        <w:br/>
        <w:t xml:space="preserve">            host=mysql_utils.HOST,</w:t>
        <w:br/>
        <w:t xml:space="preserve">            user=mysql_utils.USER,</w:t>
        <w:br/>
        <w:t xml:space="preserve">            password=mysql_utils.PASSWORD,</w:t>
        <w:br/>
        <w:t xml:space="preserve">            database=mysql_utils.DB_NAME</w:t>
        <w:br/>
        <w:t xml:space="preserve">        )</w:t>
        <w:br/>
        <w:t xml:space="preserve">        # insert oneScout to DB</w:t>
        <w:br/>
        <w:t xml:space="preserve">        insert_record_oneScout(the_db, val)</w:t>
        <w:br/>
        <w:br/>
        <w:t xml:space="preserve">        # if we got here the input was successful - another log message</w:t>
        <w:br/>
        <w:t xml:space="preserve">        print('input_one_scout: successful input to DB')</w:t>
        <w:br/>
        <w:br/>
        <w:t xml:space="preserve">        # if we got to here we were successful and can return 200 - a success status code</w:t>
        <w:br/>
        <w:t xml:space="preserve">        return '', 200</w:t>
        <w:br/>
        <w:t xml:space="preserve">    # this is useful in case the request json was missing fields (400, bad request)</w:t>
        <w:br/>
        <w:t xml:space="preserve">    except KeyError:</w:t>
        <w:br/>
        <w:t xml:space="preserve">        # log error</w:t>
        <w:br/>
        <w:t xml:space="preserve">        print('input_one_scout: 400')</w:t>
        <w:br/>
        <w:t xml:space="preserve">        return 'KeyError', 400</w:t>
        <w:br/>
        <w:t xml:space="preserve">    # the code shouldn't get here, but if it does at least we'll get back the type of error (500, internal server error)</w:t>
        <w:br/>
        <w:t xml:space="preserve">    except Exception as error:</w:t>
        <w:br/>
        <w:t xml:space="preserve">        # log error</w:t>
        <w:br/>
        <w:t xml:space="preserve">        print('input_one_scout: 500')</w:t>
        <w:br/>
        <w:t xml:space="preserve">        return type(error).__name__, 500</w:t>
        <w:br/>
        <w:br/>
        <w:br/>
        <w:t># runs from here</w:t>
        <w:br/>
        <w:t>if __name__ == "__main__":</w:t>
        <w:br/>
        <w:t xml:space="preserve">    app.run(host=IPADDR, port=INPUT_SERVER_PORT, debug=True)</w:t>
        <w:br/>
      </w:r>
      <w:r>
        <w:br/>
        <w:br/>
      </w:r>
    </w:p>
    <w:p>
      <w:r>
        <w:rPr>
          <w:b/>
        </w:rPr>
        <w:t>the file: out_data.py</w:t>
        <w:br/>
      </w:r>
      <w:r>
        <w:t>from flask import jsonify</w:t>
        <w:br/>
        <w:br/>
        <w:br/>
        <w:t># all functions in this module which return data from sql will return a</w:t>
        <w:br/>
        <w:t># jsonified object which can be sent</w:t>
        <w:br/>
        <w:br/>
        <w:br/>
        <w:t># *****************************remove defaults*****************************************</w:t>
        <w:br/>
        <w:t># generic helper function to remove all of a value from a list</w:t>
        <w:br/>
        <w:t>def remove_all_occurrences(list_obj, value):</w:t>
        <w:br/>
        <w:t xml:space="preserve">    """</w:t>
        <w:br/>
        <w:t xml:space="preserve">    generic helper function to remove unwanted default values</w:t>
        <w:br/>
        <w:t xml:space="preserve">    :param list_obj:</w:t>
        <w:br/>
        <w:t xml:space="preserve">    :param value:</w:t>
        <w:br/>
        <w:t xml:space="preserve">    :return:</w:t>
        <w:br/>
        <w:t xml:space="preserve">    """</w:t>
        <w:br/>
        <w:t xml:space="preserve">    while value in list_obj:</w:t>
        <w:br/>
        <w:t xml:space="preserve">        list_obj.remove(value)</w:t>
        <w:br/>
        <w:br/>
        <w:br/>
        <w:t>def cut_dict(data_dict, num_of_rounds):</w:t>
        <w:br/>
        <w:t xml:space="preserve">    """</w:t>
        <w:br/>
        <w:t xml:space="preserve">    takes a data dict of scouts (each value in dict is a list of values for the particular field) and cuts the</w:t>
        <w:br/>
        <w:t xml:space="preserve">    dict to have only the latest results (latest num_of_rounds results)</w:t>
        <w:br/>
        <w:t xml:space="preserve">    :param data_dict: data dict of scouts</w:t>
        <w:br/>
        <w:t xml:space="preserve">    :param num_of_rounds: int - cuts by this</w:t>
        <w:br/>
        <w:t xml:space="preserve">    :return: None</w:t>
        <w:br/>
        <w:t xml:space="preserve">    """</w:t>
        <w:br/>
        <w:t xml:space="preserve">    for key in data_dict:</w:t>
        <w:br/>
        <w:t xml:space="preserve">        if len(data_dict[key]) &gt; num_of_rounds:</w:t>
        <w:br/>
        <w:t xml:space="preserve">            data_dict[key] = data_dict[key][-num_of_rounds:]</w:t>
        <w:br/>
        <w:br/>
        <w:br/>
        <w:t># remove default unuseful data like -1</w:t>
        <w:br/>
        <w:t>def remove_unused_values(data_dict):</w:t>
        <w:br/>
        <w:t xml:space="preserve">    """</w:t>
        <w:br/>
        <w:t xml:space="preserve">    clears a dict with info from scouts of deafault - garbage data</w:t>
        <w:br/>
        <w:t xml:space="preserve">    :param data_dict: dict of scouts in which each value is a list</w:t>
        <w:br/>
        <w:t xml:space="preserve">    :return: None</w:t>
        <w:br/>
        <w:t xml:space="preserve">    """</w:t>
        <w:br/>
        <w:t xml:space="preserve">    # Defaults</w:t>
        <w:br/>
        <w:t xml:space="preserve">    DEF_STR = ""</w:t>
        <w:br/>
        <w:t xml:space="preserve">    DEF_NUM_CHOICE = -1</w:t>
        <w:br/>
        <w:t xml:space="preserve">    DEF_ZERO = 0</w:t>
        <w:br/>
        <w:t xml:space="preserve">    DEF_TIME = "1989-03-20 00:00:00"</w:t>
        <w:br/>
        <w:br/>
        <w:t xml:space="preserve">    # remove irrelevant data</w:t>
        <w:br/>
        <w:t xml:space="preserve">    remove_all_occurrences(data_dict['compNameS'], DEF_STR)</w:t>
        <w:br/>
        <w:t xml:space="preserve">    remove_all_occurrences(data_dict['matchTypeS'], DEF_STR)</w:t>
        <w:br/>
        <w:t xml:space="preserve">    remove_all_occurrences(data_dict['matchNumberS'], DEF_ZERO)</w:t>
        <w:br/>
        <w:t xml:space="preserve">    remove_all_occurrences(data_dict['teamNumberS'], DEF_ZERO)</w:t>
        <w:br/>
        <w:t xml:space="preserve">    remove_all_occurrences(data_dict['scouterNameS'], DEF_STR)</w:t>
        <w:br/>
        <w:t xml:space="preserve">    remove_all_occurrences(data_dict['whenCapturedS'], DEF_TIME)</w:t>
        <w:br/>
        <w:t xml:space="preserve">    remove_all_occurrences(data_dict['scouterTeamNumberS'], DEF_ZERO)</w:t>
        <w:br/>
        <w:t xml:space="preserve">    remove_all_occurrences(data_dict['autoFreeTextS'], DEF_STR)</w:t>
        <w:br/>
        <w:t xml:space="preserve">    remove_all_occurrences(data_dict['climbTimeS'], DEF_ZERO)</w:t>
        <w:br/>
        <w:t xml:space="preserve">    remove_all_occurrences(data_dict['defensiveDefenseLevelS'], DEF_NUM_CHOICE)</w:t>
        <w:br/>
        <w:t xml:space="preserve">    remove_all_occurrences(data_dict['offensiveDefenseLevelS'], DEF_NUM_CHOICE)</w:t>
        <w:br/>
        <w:t xml:space="preserve">    remove_all_occurrences(data_dict['wasDefendedLevelS'], DEF_NUM_CHOICE)</w:t>
        <w:br/>
        <w:t xml:space="preserve">    remove_all_occurrences(data_dict['goodTeamMateLevelS'], DEF_NUM_CHOICE)</w:t>
        <w:br/>
        <w:t xml:space="preserve">    remove_all_occurrences(data_dict['wasBrokenS'], DEF_NUM_CHOICE)</w:t>
        <w:br/>
        <w:t xml:space="preserve">    remove_all_occurrences(data_dict['freeTextS'], DEF_STR)</w:t>
        <w:br/>
        <w:t xml:space="preserve">    remove_all_occurrences(data_dict['generalImpressionS'], DEF_NUM_CHOICE)</w:t>
        <w:br/>
        <w:br/>
        <w:br/>
        <w:t># ************************************************************************************************************************ reorder</w:t>
        <w:br/>
        <w:t>def get_scores(data_dict, num_of_rounds):</w:t>
        <w:br/>
        <w:t xml:space="preserve">    """</w:t>
        <w:br/>
        <w:t xml:space="preserve">    gets the scores on three metrics:</w:t>
        <w:br/>
        <w:t xml:space="preserve">    1) offensive score</w:t>
        <w:br/>
        <w:t xml:space="preserve">    2) defensive score</w:t>
        <w:br/>
        <w:t xml:space="preserve">    3) general score</w:t>
        <w:br/>
        <w:t xml:space="preserve">    :param db: the db to use</w:t>
        <w:br/>
        <w:t xml:space="preserve">    :param data_dict: scouts to run on</w:t>
        <w:br/>
        <w:t xml:space="preserve">    :param num_of_rounds: num of rounds back to look</w:t>
        <w:br/>
        <w:t xml:space="preserve">    :return: dict of:</w:t>
        <w:br/>
        <w:t xml:space="preserve">                offensiveScore</w:t>
        <w:br/>
        <w:t xml:space="preserve">                defensiveScore</w:t>
        <w:br/>
        <w:t xml:space="preserve">                generalScore</w:t>
        <w:br/>
        <w:t xml:space="preserve">                defenseLevel</w:t>
        <w:br/>
        <w:t xml:space="preserve">    """</w:t>
        <w:br/>
        <w:t xml:space="preserve">    # cut data dict by num of rounds (if less than don't touch)</w:t>
        <w:br/>
        <w:t xml:space="preserve">    cut_dict(data_dict, num_of_rounds)</w:t>
        <w:br/>
        <w:t xml:space="preserve">    # remove garbage values</w:t>
        <w:br/>
        <w:t xml:space="preserve">    remove_unused_values(data_dict)</w:t>
        <w:br/>
        <w:br/>
        <w:t xml:space="preserve">    # calculate the stuff</w:t>
        <w:br/>
        <w:t xml:space="preserve">    climbs = data_dict['levelClimbedS']</w:t>
        <w:br/>
        <w:t xml:space="preserve">    climb = [climbs.count(0), climbs.count(1), climbs.count(2), climbs.count(3), climbs.count(4)]</w:t>
        <w:br/>
        <w:br/>
        <w:t xml:space="preserve">    print(climb)</w:t>
        <w:br/>
        <w:t xml:space="preserve">    if sum(climb) != 0:</w:t>
        <w:br/>
        <w:t xml:space="preserve">        taxi_points = (sum(data_dict['passedLineS']) * 2) / sum(climb)  # sum climb is the num of games returned</w:t>
        <w:br/>
        <w:t xml:space="preserve">    else:</w:t>
        <w:br/>
        <w:t xml:space="preserve">        taxi_points = 0</w:t>
        <w:br/>
        <w:t xml:space="preserve">    auto_points = avg(data_dict['ballsInUpperAutoS']) * 4 + avg(data_dict['ballsInLowerAutoS']) * 4</w:t>
        <w:br/>
        <w:t xml:space="preserve">    tele_points = avg(data_dict['ballsInUpperTeleS']) * 2 + avg(data_dict['ballsInLowerTeleS'])</w:t>
        <w:br/>
        <w:t xml:space="preserve">    if len(climb) &gt;= 5 and sum(climb) != 0:</w:t>
        <w:br/>
        <w:t xml:space="preserve">        print('climb true..')</w:t>
        <w:br/>
        <w:t xml:space="preserve">        climb_points = (climb[1] * 4 + climb[2] * 6 + climb[3] * 10 + climb[4] * 15) / sum(climb)</w:t>
        <w:br/>
        <w:t xml:space="preserve">    else:</w:t>
        <w:br/>
        <w:t xml:space="preserve">        climb_points = 0</w:t>
        <w:br/>
        <w:br/>
        <w:t xml:space="preserve">    offensiveScore = taxi_points + auto_points + tele_points + climb_points + 4 * (</w:t>
        <w:br/>
        <w:t xml:space="preserve">            avg(data_dict['offensiveDefenseLevelS']) / 7)</w:t>
        <w:br/>
        <w:t xml:space="preserve">    defensiveScore = taxi_points + min([auto_points, 4]) + climb_points + 10 * (</w:t>
        <w:br/>
        <w:t xml:space="preserve">            avg(data_dict['defensiveDefenseLevelS']) / 7)</w:t>
        <w:br/>
        <w:t xml:space="preserve">    generalScore = offensiveScore + defensiveScore</w:t>
        <w:br/>
        <w:t xml:space="preserve">    defenseLevel = data_dict['defensiveDefenseLevelS']</w:t>
        <w:br/>
        <w:br/>
        <w:t xml:space="preserve">    try:</w:t>
        <w:br/>
        <w:t xml:space="preserve">        scores_dict = {'teamNumber': data_dict['teamNumberS'][0], 'offensiveScore': offensiveScore,</w:t>
        <w:br/>
        <w:t xml:space="preserve">                       'defensiveScore': defensiveScore, 'generalScore': generalScore, 'defenseLevel': defenseLevel}</w:t>
        <w:br/>
        <w:t xml:space="preserve">    except IndexError:</w:t>
        <w:br/>
        <w:t xml:space="preserve">        scores_dict = {'teamNumber': 0, 'offensiveScore': offensiveScore,</w:t>
        <w:br/>
        <w:t xml:space="preserve">                       'defensiveScore': defensiveScore, 'generalScore': generalScore, 'defenseLevel': defenseLevel}</w:t>
        <w:br/>
        <w:t xml:space="preserve">    return scores_dict</w:t>
        <w:br/>
        <w:br/>
        <w:br/>
        <w:t># *********************************  "Expected" next round  ****************************************</w:t>
        <w:br/>
        <w:t>def avg(num_list):</w:t>
        <w:br/>
        <w:t xml:space="preserve">    """</w:t>
        <w:br/>
        <w:t xml:space="preserve">    :param num_list: a list of numbers</w:t>
        <w:br/>
        <w:t xml:space="preserve">    :return: the average, if the list is empty - will return 0</w:t>
        <w:br/>
        <w:t xml:space="preserve">    """</w:t>
        <w:br/>
        <w:t xml:space="preserve">    if num_list:</w:t>
        <w:br/>
        <w:t xml:space="preserve">        res = (sum(num_list) / len(num_list))</w:t>
        <w:br/>
        <w:t xml:space="preserve">        return res</w:t>
        <w:br/>
        <w:t xml:space="preserve">    # returns 0 if list is empty</w:t>
        <w:br/>
        <w:t xml:space="preserve">    return 0</w:t>
        <w:br/>
        <w:br/>
        <w:br/>
        <w:t># return average (of relevant data) of scouts - a json</w:t>
        <w:br/>
        <w:t>def get_avg(data_dict, num_of_rounds):</w:t>
        <w:br/>
        <w:t xml:space="preserve">    # cut data dict by num of rounds (if less than don't touch)</w:t>
        <w:br/>
        <w:t xml:space="preserve">    cut_dict(data_dict, num_of_rounds)</w:t>
        <w:br/>
        <w:t xml:space="preserve">    # remove garbage values</w:t>
        <w:br/>
        <w:t xml:space="preserve">    remove_unused_values(data_dict)</w:t>
        <w:br/>
        <w:br/>
        <w:t xml:space="preserve">    # make calculations and update avg_dict</w:t>
        <w:br/>
        <w:t xml:space="preserve">    avg_dict = dict()</w:t>
        <w:br/>
        <w:t xml:space="preserve">    # not sending idS, compNames, matchTypes, matchNumbers, scouterNames, whenCaptureds, scouterTeamNumbers</w:t>
        <w:br/>
        <w:t xml:space="preserve">    # in the results here</w:t>
        <w:br/>
        <w:t xml:space="preserve">    # notice the format things are sent in as it will be crucial when unpacking</w:t>
        <w:br/>
        <w:t xml:space="preserve">    if data_dict['teamNumberS']:  # checks it's not an empty list</w:t>
        <w:br/>
        <w:t xml:space="preserve">        avg_dict['teamNumber'] = data_dict['teamNumberS'][0]  # getting 0 cuz they are all meant to be the same</w:t>
        <w:br/>
        <w:br/>
        <w:t xml:space="preserve">    avg_dict['ballsInUpperAuto'] = avg(data_dict['ballsInUpperAutoS'])</w:t>
        <w:br/>
        <w:t xml:space="preserve">    avg_dict['ballsInLowerAuto'] = avg(data_dict['ballsInLowerAutoS'])</w:t>
        <w:br/>
        <w:t xml:space="preserve">    avg_dict['ballsMissedAuto'] = avg(data_dict['ballsMissedAutoS'])</w:t>
        <w:br/>
        <w:br/>
        <w:t xml:space="preserve">    avg_dict['passedLine'] = sum(data_dict['passedLineS'])</w:t>
        <w:br/>
        <w:br/>
        <w:t xml:space="preserve">    avg_dict['ballsHumanShotAuto'] = sum(data_dict['ballsHumanShotAutoS'])</w:t>
        <w:br/>
        <w:t xml:space="preserve">    avg_dict['ballsHumanScoredAuto'] = sum(data_dict['ballsHumanScoredAutoS'])</w:t>
        <w:br/>
        <w:t xml:space="preserve">    avg_dict['autoMalfunction'] = sum(data_dict['autoMalfunctionS'])</w:t>
        <w:br/>
        <w:br/>
        <w:t xml:space="preserve">    avg_dict['autoFreeText'] = '\n'.join(data_dict['autoFreeTextS'])</w:t>
        <w:br/>
        <w:br/>
        <w:t xml:space="preserve">    avg_dict['ballsInUpperTele'] = avg(data_dict['ballsInUpperTeleS'])</w:t>
        <w:br/>
        <w:t xml:space="preserve">    avg_dict['ballsInLowerTele'] = avg(data_dict['ballsInLowerTeleS'])</w:t>
        <w:br/>
        <w:t xml:space="preserve">    avg_dict['ballsMissedTele'] = avg(data_dict['ballsMissedTeleS'])</w:t>
        <w:br/>
        <w:br/>
        <w:t xml:space="preserve">    climbs = data_dict['levelClimbedS']</w:t>
        <w:br/>
        <w:t xml:space="preserve">    avg_dict['levelClimbed'] = [climbs.count(0), climbs.count(1), climbs.count(2), climbs.count(3), climbs.count(4)]</w:t>
        <w:br/>
        <w:br/>
        <w:t xml:space="preserve">    avg_dict['climbSuccessful'] = sum(data_dict['climbSuccessfulS'])</w:t>
        <w:br/>
        <w:t xml:space="preserve">    avg_dict['climbTime'] = sum(data_dict['climbTimeS'])</w:t>
        <w:br/>
        <w:br/>
        <w:t xml:space="preserve">    avg_dict['defensiveDefenseLevel'] = avg(data_dict['defensiveDefenseLevelS'])</w:t>
        <w:br/>
        <w:t xml:space="preserve">    avg_dict['offensiveDefenseLevel'] = avg(data_dict['offensiveDefenseLevelS'])</w:t>
        <w:br/>
        <w:t xml:space="preserve">    avg_dict['wasDefendedLevel'] = avg(data_dict['wasDefendedLevelS'])</w:t>
        <w:br/>
        <w:t xml:space="preserve">    avg_dict['goodTeamMateLevel'] = avg(data_dict['goodTeamMateLevelS'])</w:t>
        <w:br/>
        <w:t xml:space="preserve">    avg_dict['wasBroken'] = avg(data_dict['wasBrokenS'])</w:t>
        <w:br/>
        <w:br/>
        <w:t xml:space="preserve">    avg_dict['freeText'] = '\n'.join(data_dict['freeTextS'])</w:t>
        <w:br/>
        <w:br/>
        <w:t xml:space="preserve">    avg_dict['generalImpression'] = avg(data_dict['generalImpressionS'])</w:t>
        <w:br/>
        <w:t xml:space="preserve">    avg_dict['robotNoFunction'] = sum(data_dict['robotNoFunctionS'])</w:t>
        <w:br/>
        <w:t xml:space="preserve">    avg_dict['systemNoFunction'] = sum(data_dict['systemNoFunctionS'])</w:t>
        <w:br/>
        <w:br/>
        <w:t xml:space="preserve">    scores = get_scores(data_dict, num_of_rounds)</w:t>
        <w:br/>
        <w:t xml:space="preserve">    results_dict = {'scores': scores, 'avg_dict': avg_dict}</w:t>
        <w:br/>
        <w:t xml:space="preserve">    return jsonify(results_dict)</w:t>
        <w:br/>
        <w:br/>
        <w:t># return min/max - a json</w:t>
        <w:br/>
        <w:br/>
        <w:br/>
        <w:t># return time past adjusted score - a json</w:t>
        <w:br/>
        <w:br/>
        <w:t># **********************************  Match expectation  *************************************</w:t>
        <w:br/>
        <w:t># return</w:t>
        <w:br/>
        <w:br/>
        <w:br/>
        <w:t># *************************************  Ranked Top Teams  ***************************************************</w:t>
        <w:br/>
        <w:br/>
        <w:t># ********************************* Comp expectation ***************************************</w:t>
        <w:br/>
      </w:r>
      <w:r>
        <w:br/>
        <w:br/>
      </w:r>
    </w:p>
    <w:p>
      <w:r>
        <w:rPr>
          <w:b/>
        </w:rPr>
        <w:t>the file: out_server.py</w:t>
        <w:br/>
      </w:r>
      <w:r>
        <w:t># Avinoam Troen</w:t>
        <w:br/>
        <w:t># out_server</w:t>
        <w:br/>
        <w:t>from utils import *</w:t>
        <w:br/>
        <w:t>from flask import Flask, request</w:t>
        <w:br/>
        <w:t>from mysql_stuff.get_things_sql import *</w:t>
        <w:br/>
        <w:t>from out_data import *</w:t>
        <w:br/>
        <w:t>import mysql.connector</w:t>
        <w:br/>
        <w:t>import servers.mysql_stuff.mysql_utils as mysql_utils</w:t>
        <w:br/>
        <w:br/>
        <w:t># page director - gets the correct function based on url and is in charge of threading and directing everything</w:t>
        <w:br/>
        <w:t>app = Flask(__name__)</w:t>
        <w:br/>
        <w:br/>
        <w:br/>
        <w:t># get team avg</w:t>
        <w:br/>
        <w:t>@app.route(PATH_FOR_SCOUT_TEAM_OUTPUT + AVG, methods=['POST'])</w:t>
        <w:br/>
        <w:t>def output_team_avg():</w:t>
        <w:br/>
        <w:t xml:space="preserve">    """</w:t>
        <w:br/>
        <w:t xml:space="preserve">    This function is called when an http request is sent to the server at the url of app.route above</w:t>
        <w:br/>
        <w:t xml:space="preserve">    For the function to succeed the request needs to be of type post with a json containing all the relevant fields</w:t>
        <w:br/>
        <w:t xml:space="preserve">    :return:</w:t>
        <w:br/>
        <w:t xml:space="preserve">    The function returns 200 status code for success, and also a json containing the "average" of the team requested</w:t>
        <w:br/>
        <w:t xml:space="preserve">    If the function fails to do this it will return 400, 404 or 500 status code (with a short message).</w:t>
        <w:br/>
        <w:t xml:space="preserve">    """</w:t>
        <w:br/>
        <w:t xml:space="preserve">    try:</w:t>
        <w:br/>
        <w:t xml:space="preserve">        # attempt to pull request params out of json</w:t>
        <w:br/>
        <w:t xml:space="preserve">        json_data = request.json</w:t>
        <w:br/>
        <w:t xml:space="preserve">        # print json data to log</w:t>
        <w:br/>
        <w:t xml:space="preserve">        print("output_team_avg: json with request params")</w:t>
        <w:br/>
        <w:t xml:space="preserve">        print(json_data)</w:t>
        <w:br/>
        <w:t xml:space="preserve">        try:</w:t>
        <w:br/>
        <w:t xml:space="preserve">            num_of_rounds = json_data['num_of_rounds']</w:t>
        <w:br/>
        <w:t xml:space="preserve">            teamNumber = json_data['teamNumber']</w:t>
        <w:br/>
        <w:t xml:space="preserve">        # if fails return status code 400 (bad request)</w:t>
        <w:br/>
        <w:t xml:space="preserve">        except KeyError:</w:t>
        <w:br/>
        <w:t xml:space="preserve">            # log error</w:t>
        <w:br/>
        <w:t xml:space="preserve">            print('output_team_avg: 400')</w:t>
        <w:br/>
        <w:t xml:space="preserve">            return 'Did not have necessary params in json', 400</w:t>
        <w:br/>
        <w:br/>
        <w:t xml:space="preserve">        # open a connection to the DB</w:t>
        <w:br/>
        <w:t xml:space="preserve">        the_db = mysql.connector.connect(</w:t>
        <w:br/>
        <w:t xml:space="preserve">            host=mysql_utils.HOST,</w:t>
        <w:br/>
        <w:t xml:space="preserve">            user=mysql_utils.USER,</w:t>
        <w:br/>
        <w:t xml:space="preserve">            password=mysql_utils.PASSWORD,</w:t>
        <w:br/>
        <w:t xml:space="preserve">            database=mysql_utils.DB_NAME</w:t>
        <w:br/>
        <w:t xml:space="preserve">        )</w:t>
        <w:br/>
        <w:t xml:space="preserve">        # get raw data from DB (all of the scouts pertaining to this given team)</w:t>
        <w:br/>
        <w:t xml:space="preserve">        scouts, foundRecords = get_team_records(the_db, teamNumber)</w:t>
        <w:br/>
        <w:t xml:space="preserve">        print(scouts)</w:t>
        <w:br/>
        <w:br/>
        <w:t xml:space="preserve">        # return processed data if valid</w:t>
        <w:br/>
        <w:t xml:space="preserve">        if foundRecords:  # if the dict scouts is not empty</w:t>
        <w:br/>
        <w:t xml:space="preserve">            res = get_avg(scouts, num_of_rounds)</w:t>
        <w:br/>
        <w:t xml:space="preserve">            # print res before sending to client</w:t>
        <w:br/>
        <w:t xml:space="preserve">            print('output_team_avg: sending the below json back to the client')</w:t>
        <w:br/>
        <w:t xml:space="preserve">            print(res)</w:t>
        <w:br/>
        <w:t xml:space="preserve">            # send json with team average back to client</w:t>
        <w:br/>
        <w:t xml:space="preserve">            return res, 200</w:t>
        <w:br/>
        <w:br/>
        <w:t xml:space="preserve">        # return error if invalid (no scouts were found)</w:t>
        <w:br/>
        <w:t xml:space="preserve">        # log error</w:t>
        <w:br/>
        <w:t xml:space="preserve">        print('output_team_avg: 404')</w:t>
        <w:br/>
        <w:t xml:space="preserve">        return 'Error - scouts not found', 404</w:t>
        <w:br/>
        <w:t xml:space="preserve">    # code shouldn't get here but if it does this will catch all errors and return the error type to the client</w:t>
        <w:br/>
        <w:t xml:space="preserve">    except Exception as error:</w:t>
        <w:br/>
        <w:t xml:space="preserve">        # log error</w:t>
        <w:br/>
        <w:t xml:space="preserve">        print('output_team_avg: 500')</w:t>
        <w:br/>
        <w:t xml:space="preserve">        return type(error).__name__, 500</w:t>
        <w:br/>
        <w:br/>
        <w:br/>
        <w:t># get team list</w:t>
        <w:br/>
        <w:t>@app.route(PATH_FOR_TEAM_LIST_OUTPUT, methods=['POST'])</w:t>
        <w:br/>
        <w:t>def output_team_list():</w:t>
        <w:br/>
        <w:t xml:space="preserve">    """</w:t>
        <w:br/>
        <w:t xml:space="preserve">    This function is called when an http request is sent to the server at the url of app.route above</w:t>
        <w:br/>
        <w:t xml:space="preserve">    For the function to succeed the request needs to be of type post with a json containing all the relevant fields</w:t>
        <w:br/>
        <w:t xml:space="preserve">    :return:</w:t>
        <w:br/>
        <w:t xml:space="preserve">    The function returns 200 status code for success, and also a json containing a list of all teams in the requested</w:t>
        <w:br/>
        <w:t xml:space="preserve">    competition</w:t>
        <w:br/>
        <w:t xml:space="preserve">    If the function fails to do this it will return 400, 404 or 500 status code (with a short message).</w:t>
        <w:br/>
        <w:t xml:space="preserve">    """</w:t>
        <w:br/>
        <w:t xml:space="preserve">    try:</w:t>
        <w:br/>
        <w:t xml:space="preserve">        # log for starting</w:t>
        <w:br/>
        <w:t xml:space="preserve">        print('output_team_list: starting')</w:t>
        <w:br/>
        <w:t xml:space="preserve">        # pull request params from json</w:t>
        <w:br/>
        <w:t xml:space="preserve">        json_data = request.json</w:t>
        <w:br/>
        <w:t xml:space="preserve">        try:</w:t>
        <w:br/>
        <w:t xml:space="preserve">            num_of_rounds = json_data['num_of_rounds']</w:t>
        <w:br/>
        <w:t xml:space="preserve">            compName = json_data['compName']</w:t>
        <w:br/>
        <w:t xml:space="preserve">        # return error if necessary params are missing</w:t>
        <w:br/>
        <w:t xml:space="preserve">        except KeyError:</w:t>
        <w:br/>
        <w:t xml:space="preserve">            # log error</w:t>
        <w:br/>
        <w:t xml:space="preserve">            print('output_team_list: 404')</w:t>
        <w:br/>
        <w:t xml:space="preserve">            return 'Did not have necessary params in json', 400</w:t>
        <w:br/>
        <w:br/>
        <w:t xml:space="preserve">        # open a connection to the DB</w:t>
        <w:br/>
        <w:t xml:space="preserve">        the_db = mysql.connector.connect(</w:t>
        <w:br/>
        <w:t xml:space="preserve">            host=mysql_utils.HOST,</w:t>
        <w:br/>
        <w:t xml:space="preserve">            user=mysql_utils.USER,</w:t>
        <w:br/>
        <w:t xml:space="preserve">            password=mysql_utils.PASSWORD,</w:t>
        <w:br/>
        <w:t xml:space="preserve">            database=mysql_utils.DB_NAME</w:t>
        <w:br/>
        <w:t xml:space="preserve">        )</w:t>
        <w:br/>
        <w:t xml:space="preserve">        # get list of the teams in the competition</w:t>
        <w:br/>
        <w:t xml:space="preserve">        teams = get_teams_of_comp(the_db, compName)</w:t>
        <w:br/>
        <w:t xml:space="preserve">        # for each team get data (attack score, defense score, general score)</w:t>
        <w:br/>
        <w:t xml:space="preserve">        team_list = [] # list will be filled with dicts (each dict containing the teams different scores)</w:t>
        <w:br/>
        <w:t xml:space="preserve">        for teamNumber in teams:</w:t>
        <w:br/>
        <w:t xml:space="preserve">            scouts, foundRecords = get_team_records(the_db, teamNumber)</w:t>
        <w:br/>
        <w:t xml:space="preserve">            if foundRecords:</w:t>
        <w:br/>
        <w:t xml:space="preserve">                team_list.append(get_scores(scouts, num_of_rounds))</w:t>
        <w:br/>
        <w:t xml:space="preserve">        # return list to client (as a json) if not empty = success</w:t>
        <w:br/>
        <w:t xml:space="preserve">        if team_list:</w:t>
        <w:br/>
        <w:t xml:space="preserve">            # log success</w:t>
        <w:br/>
        <w:t xml:space="preserve">            print('output_team_list: success, returning following json')</w:t>
        <w:br/>
        <w:t xml:space="preserve">            print(jsonify({'team_list': team_list}), 200)</w:t>
        <w:br/>
        <w:t xml:space="preserve">            return jsonify({'team_list': team_list}), 200</w:t>
        <w:br/>
        <w:t xml:space="preserve">        # return error if invalid - no relevant data was found</w:t>
        <w:br/>
        <w:t xml:space="preserve">        # log error</w:t>
        <w:br/>
        <w:t xml:space="preserve">        print('output_team_list: 404')</w:t>
        <w:br/>
        <w:t xml:space="preserve">        return 'Error - scouts not found', 404</w:t>
        <w:br/>
        <w:t xml:space="preserve">    # code shouldn't get here but if it does this will catch all errors and return the error type to the client</w:t>
        <w:br/>
        <w:t xml:space="preserve">    except Exception as error:</w:t>
        <w:br/>
        <w:t xml:space="preserve">        # log error</w:t>
        <w:br/>
        <w:t xml:space="preserve">        print('output_team_list: 500')</w:t>
        <w:br/>
        <w:t xml:space="preserve">        return type(error).__name__, 500</w:t>
        <w:br/>
        <w:br/>
        <w:br/>
        <w:t># runs from here</w:t>
        <w:br/>
        <w:t>if __name__ == "__main__":</w:t>
        <w:br/>
        <w:t xml:space="preserve">    app.run(host=IPADDR, port=OUTPUT_SERVER_PORT, debug=True)</w:t>
        <w:br/>
      </w:r>
      <w:r>
        <w:br/>
        <w:br/>
      </w:r>
    </w:p>
    <w:p>
      <w:r>
        <w:rPr>
          <w:b/>
        </w:rPr>
        <w:t>the file: utils.py</w:t>
        <w:br/>
      </w:r>
      <w:r>
        <w:t>DEV = True</w:t>
        <w:br/>
        <w:t>if DEV:</w:t>
        <w:br/>
        <w:t xml:space="preserve">    IPADDR = "0.0.0.0"  # i think this should work for everything so ill leave dev always true for now</w:t>
        <w:br/>
        <w:t>else:</w:t>
        <w:br/>
        <w:t xml:space="preserve">    IPADDR = "184.72.229.230"</w:t>
        <w:br/>
        <w:t>INPUT_SERVER_PORT = 3173</w:t>
        <w:br/>
        <w:t>OUTPUT_SERVER_PORT = 3713</w:t>
        <w:br/>
        <w:t>HOST_NAME = "localhost"</w:t>
        <w:br/>
        <w:t>PATH_FOR_INPUT = '/input_server/one_scout/json'</w:t>
        <w:br/>
        <w:t>PATH_FOR_SCOUT_OUTPUT = '/output_server/one_scout/json'</w:t>
        <w:br/>
        <w:t>PATH_FOR_SCOUT_TEAM_OUTPUT = '/output_server/scout_team/json'</w:t>
        <w:br/>
        <w:t>AVG = '/avg'</w:t>
        <w:br/>
        <w:br/>
        <w:t>PATH_FOR_TEAM_LIST_OUTPUT = '/output_server/team_list/json'</w:t>
        <w:br/>
      </w:r>
      <w:r>
        <w:br/>
        <w:br/>
      </w:r>
    </w:p>
    <w:p>
      <w:r>
        <w:rPr>
          <w:b/>
        </w:rPr>
        <w:t>the file: __init__.py</w:t>
        <w:br/>
      </w:r>
      <w:r/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